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Documentación de Pruebas Unitarias y de Vistas</w:t>
      </w:r>
    </w:p>
    <w:p>
      <w:r>
        <w:t>Proyecto: Módulos de Información, Analítica y Reportes, CADI, Eventos y Servicios</w:t>
      </w:r>
    </w:p>
    <w:p>
      <w:r>
        <w:t>Autor: Generado por asistente • Fecha: 2025-10-19</w:t>
      </w:r>
    </w:p>
    <w:p>
      <w:pPr>
        <w:pStyle w:val="Heading1"/>
      </w:pPr>
      <w:r>
        <w:t>1. Módulo de Información (Horarios personalizados y Notificaciones)</w:t>
      </w:r>
    </w:p>
    <w:p>
      <w:pPr>
        <w:pStyle w:val="Heading2"/>
      </w:pPr>
      <w:r>
        <w:t>1.1 Modelos: HorarioPersonalizado</w:t>
      </w:r>
    </w:p>
    <w:p>
      <w:r>
        <w:rPr>
          <w:b/>
        </w:rPr>
        <w:t xml:space="preserve">Objetivo de la Prueba: </w:t>
      </w:r>
      <w:r>
        <w:t>Validar creación, atributos y reglas de negocio de horarios personalizados.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Método</w:t>
            </w:r>
          </w:p>
        </w:tc>
        <w:tc>
          <w:tcPr>
            <w:tcW w:type="dxa" w:w="2160"/>
          </w:tcPr>
          <w:p>
            <w:r>
              <w:t>Escenario</w:t>
            </w:r>
          </w:p>
        </w:tc>
        <w:tc>
          <w:tcPr>
            <w:tcW w:type="dxa" w:w="2160"/>
          </w:tcPr>
          <w:p>
            <w:r>
              <w:t>Valores de Entrada</w:t>
            </w:r>
          </w:p>
        </w:tc>
        <w:tc>
          <w:tcPr>
            <w:tcW w:type="dxa" w:w="2160"/>
          </w:tcPr>
          <w:p>
            <w:r>
              <w:t>Resultado esperado</w:t>
            </w:r>
          </w:p>
        </w:tc>
      </w:tr>
      <w:tr>
        <w:tc>
          <w:tcPr>
            <w:tcW w:type="dxa" w:w="2160"/>
          </w:tcPr>
          <w:p>
            <w:r>
              <w:t>HorarioPersonalizado.objects.create</w:t>
            </w:r>
          </w:p>
        </w:tc>
        <w:tc>
          <w:tcPr>
            <w:tcW w:type="dxa" w:w="2160"/>
          </w:tcPr>
          <w:p>
            <w:r>
              <w:t>Crear horario válido (Clase de Programación)</w:t>
            </w:r>
          </w:p>
        </w:tc>
        <w:tc>
          <w:tcPr>
            <w:tcW w:type="dxa" w:w="2160"/>
          </w:tcPr>
          <w:p>
            <w:r>
              <w:t>usuario=estudiante; dia_semana=1; hora_inicio='08:00'; hora_fin='10:00'; recordatorio=True</w:t>
            </w:r>
          </w:p>
        </w:tc>
        <w:tc>
          <w:tcPr>
            <w:tcW w:type="dxa" w:w="2160"/>
          </w:tcPr>
          <w:p>
            <w:r>
              <w:t>Horario creado; horas válidas; recuperable por título.</w:t>
            </w:r>
          </w:p>
        </w:tc>
      </w:tr>
      <w:tr>
        <w:tc>
          <w:tcPr>
            <w:tcW w:type="dxa" w:w="2160"/>
          </w:tcPr>
          <w:p>
            <w:r>
              <w:t>HorarioPersonalizado.objects.create</w:t>
            </w:r>
          </w:p>
        </w:tc>
        <w:tc>
          <w:tcPr>
            <w:tcW w:type="dxa" w:w="2160"/>
          </w:tcPr>
          <w:p>
            <w:r>
              <w:t>Validación de horas inválidas</w:t>
            </w:r>
          </w:p>
        </w:tc>
        <w:tc>
          <w:tcPr>
            <w:tcW w:type="dxa" w:w="2160"/>
          </w:tcPr>
          <w:p>
            <w:r>
              <w:t>hora_inicio='16:00'; hora_fin='14:00'</w:t>
            </w:r>
          </w:p>
        </w:tc>
        <w:tc>
          <w:tcPr>
            <w:tcW w:type="dxa" w:w="2160"/>
          </w:tcPr>
          <w:p>
            <w:r>
              <w:t>Lanza excepción por 'hora_fin' &lt; 'hora_inicio'.</w:t>
            </w:r>
          </w:p>
        </w:tc>
      </w:tr>
    </w:tbl>
    <w:p/>
    <w:p>
      <w:pPr>
        <w:pStyle w:val="Heading2"/>
      </w:pPr>
      <w:r>
        <w:t>1.2 Vistas: Horarios</w:t>
      </w:r>
    </w:p>
    <w:p>
      <w:r>
        <w:rPr>
          <w:b/>
        </w:rPr>
        <w:t xml:space="preserve">Objetivo de la Prueba: </w:t>
      </w:r>
      <w:r>
        <w:t>Asegurar que las vistas de listar, crear, actualizar y eliminar horarios funcionan y respetan permisos.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Método</w:t>
            </w:r>
          </w:p>
        </w:tc>
        <w:tc>
          <w:tcPr>
            <w:tcW w:type="dxa" w:w="2160"/>
          </w:tcPr>
          <w:p>
            <w:r>
              <w:t>Escenario</w:t>
            </w:r>
          </w:p>
        </w:tc>
        <w:tc>
          <w:tcPr>
            <w:tcW w:type="dxa" w:w="2160"/>
          </w:tcPr>
          <w:p>
            <w:r>
              <w:t>Valores de Entrada</w:t>
            </w:r>
          </w:p>
        </w:tc>
        <w:tc>
          <w:tcPr>
            <w:tcW w:type="dxa" w:w="2160"/>
          </w:tcPr>
          <w:p>
            <w:r>
              <w:t>Resultado esperado</w:t>
            </w:r>
          </w:p>
        </w:tc>
      </w:tr>
      <w:tr>
        <w:tc>
          <w:tcPr>
            <w:tcW w:type="dxa" w:w="2160"/>
          </w:tcPr>
          <w:p>
            <w:r>
              <w:t>GET horarios:listar</w:t>
            </w:r>
          </w:p>
        </w:tc>
        <w:tc>
          <w:tcPr>
            <w:tcW w:type="dxa" w:w="2160"/>
          </w:tcPr>
          <w:p>
            <w:r>
              <w:t>Usuario ve solo sus horarios</w:t>
            </w:r>
          </w:p>
        </w:tc>
        <w:tc>
          <w:tcPr>
            <w:tcW w:type="dxa" w:w="2160"/>
          </w:tcPr>
          <w:p>
            <w:r>
              <w:t>login(estudiante); otros horarios de otro usuario existentes</w:t>
            </w:r>
          </w:p>
        </w:tc>
        <w:tc>
          <w:tcPr>
            <w:tcW w:type="dxa" w:w="2160"/>
          </w:tcPr>
          <w:p>
            <w:r>
              <w:t>Status 200; en contexto solo horarios del usuario.</w:t>
            </w:r>
          </w:p>
        </w:tc>
      </w:tr>
      <w:tr>
        <w:tc>
          <w:tcPr>
            <w:tcW w:type="dxa" w:w="2160"/>
          </w:tcPr>
          <w:p>
            <w:r>
              <w:t>POST horarios:crear</w:t>
            </w:r>
          </w:p>
        </w:tc>
        <w:tc>
          <w:tcPr>
            <w:tcW w:type="dxa" w:w="2160"/>
          </w:tcPr>
          <w:p>
            <w:r>
              <w:t>Crear un nuevo horario</w:t>
            </w:r>
          </w:p>
        </w:tc>
        <w:tc>
          <w:tcPr>
            <w:tcW w:type="dxa" w:w="2160"/>
          </w:tcPr>
          <w:p>
            <w:r>
              <w:t>titulo='Nuevo Horario'; dia_semana=4; hora_inicio='16:00'; hora_fin='18:00'</w:t>
            </w:r>
          </w:p>
        </w:tc>
        <w:tc>
          <w:tcPr>
            <w:tcW w:type="dxa" w:w="2160"/>
          </w:tcPr>
          <w:p>
            <w:r>
              <w:t>302 redirect; horario persistido y asociado al usuario actual.</w:t>
            </w:r>
          </w:p>
        </w:tc>
      </w:tr>
      <w:tr>
        <w:tc>
          <w:tcPr>
            <w:tcW w:type="dxa" w:w="2160"/>
          </w:tcPr>
          <w:p>
            <w:r>
              <w:t>POST horarios:actualizar</w:t>
            </w:r>
          </w:p>
        </w:tc>
        <w:tc>
          <w:tcPr>
            <w:tcW w:type="dxa" w:w="2160"/>
          </w:tcPr>
          <w:p>
            <w:r>
              <w:t>Actualizar horario propio</w:t>
            </w:r>
          </w:p>
        </w:tc>
        <w:tc>
          <w:tcPr>
            <w:tcW w:type="dxa" w:w="2160"/>
          </w:tcPr>
          <w:p>
            <w:r>
              <w:t>cambios en título, horas, color, recordatorio</w:t>
            </w:r>
          </w:p>
        </w:tc>
        <w:tc>
          <w:tcPr>
            <w:tcW w:type="dxa" w:w="2160"/>
          </w:tcPr>
          <w:p>
            <w:r>
              <w:t>302; atributos actualizados. Si intenta actualizar ajeno → 403.</w:t>
            </w:r>
          </w:p>
        </w:tc>
      </w:tr>
      <w:tr>
        <w:tc>
          <w:tcPr>
            <w:tcW w:type="dxa" w:w="2160"/>
          </w:tcPr>
          <w:p>
            <w:r>
              <w:t>POST horarios:eliminar</w:t>
            </w:r>
          </w:p>
        </w:tc>
        <w:tc>
          <w:tcPr>
            <w:tcW w:type="dxa" w:w="2160"/>
          </w:tcPr>
          <w:p>
            <w:r>
              <w:t>Eliminar horario propio</w:t>
            </w:r>
          </w:p>
        </w:tc>
        <w:tc>
          <w:tcPr>
            <w:tcW w:type="dxa" w:w="2160"/>
          </w:tcPr>
          <w:p>
            <w:r>
              <w:t>pk horario</w:t>
            </w:r>
          </w:p>
        </w:tc>
        <w:tc>
          <w:tcPr>
            <w:tcW w:type="dxa" w:w="2160"/>
          </w:tcPr>
          <w:p>
            <w:r>
              <w:t>302; objeto eliminado. Si intenta eliminar ajeno → 403.</w:t>
            </w:r>
          </w:p>
        </w:tc>
      </w:tr>
      <w:tr>
        <w:tc>
          <w:tcPr>
            <w:tcW w:type="dxa" w:w="2160"/>
          </w:tcPr>
          <w:p>
            <w:r>
              <w:t>POST horarios:sincronizar</w:t>
            </w:r>
          </w:p>
        </w:tc>
        <w:tc>
          <w:tcPr>
            <w:tcW w:type="dxa" w:w="2160"/>
          </w:tcPr>
          <w:p>
            <w:r>
              <w:t>Sincronizar actividad → horario</w:t>
            </w:r>
          </w:p>
        </w:tc>
        <w:tc>
          <w:tcPr>
            <w:tcW w:type="dxa" w:w="2160"/>
          </w:tcPr>
          <w:p>
            <w:r>
              <w:t>actividad_id válido</w:t>
            </w:r>
          </w:p>
        </w:tc>
        <w:tc>
          <w:tcPr>
            <w:tcW w:type="dxa" w:w="2160"/>
          </w:tcPr>
          <w:p>
            <w:r>
              <w:t>200; se crea HorarioPersonalizado relacionado a la actividad.</w:t>
            </w:r>
          </w:p>
        </w:tc>
      </w:tr>
    </w:tbl>
    <w:p/>
    <w:p>
      <w:pPr>
        <w:pStyle w:val="Heading2"/>
      </w:pPr>
      <w:r>
        <w:t>1.3 Modelos &amp; Vistas: Notificaciones</w:t>
      </w:r>
    </w:p>
    <w:p>
      <w:r>
        <w:rPr>
          <w:b/>
        </w:rPr>
        <w:t xml:space="preserve">Objetivo de la Prueba: </w:t>
      </w:r>
      <w:r>
        <w:t>Validar preferencias, creación/marcado de notificaciones y listados.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Método</w:t>
            </w:r>
          </w:p>
        </w:tc>
        <w:tc>
          <w:tcPr>
            <w:tcW w:type="dxa" w:w="2160"/>
          </w:tcPr>
          <w:p>
            <w:r>
              <w:t>Escenario</w:t>
            </w:r>
          </w:p>
        </w:tc>
        <w:tc>
          <w:tcPr>
            <w:tcW w:type="dxa" w:w="2160"/>
          </w:tcPr>
          <w:p>
            <w:r>
              <w:t>Valores de Entrada</w:t>
            </w:r>
          </w:p>
        </w:tc>
        <w:tc>
          <w:tcPr>
            <w:tcW w:type="dxa" w:w="2160"/>
          </w:tcPr>
          <w:p>
            <w:r>
              <w:t>Resultado esperado</w:t>
            </w:r>
          </w:p>
        </w:tc>
      </w:tr>
      <w:tr>
        <w:tc>
          <w:tcPr>
            <w:tcW w:type="dxa" w:w="2160"/>
          </w:tcPr>
          <w:p>
            <w:r>
              <w:t>PreferenciaNotificacion.objects.create</w:t>
            </w:r>
          </w:p>
        </w:tc>
        <w:tc>
          <w:tcPr>
            <w:tcW w:type="dxa" w:w="2160"/>
          </w:tcPr>
          <w:p>
            <w:r>
              <w:t>Configurar preferencias por usuario</w:t>
            </w:r>
          </w:p>
        </w:tc>
        <w:tc>
          <w:tcPr>
            <w:tcW w:type="dxa" w:w="2160"/>
          </w:tcPr>
          <w:p>
            <w:r>
              <w:t>notificar_actividades=True; notificar_torneos=True; notificar_psu=False; medio='Email'</w:t>
            </w:r>
          </w:p>
        </w:tc>
        <w:tc>
          <w:tcPr>
            <w:tcW w:type="dxa" w:w="2160"/>
          </w:tcPr>
          <w:p>
            <w:r>
              <w:t>Preferencias persistidas; usadas por lógica de envío.</w:t>
            </w:r>
          </w:p>
        </w:tc>
      </w:tr>
      <w:tr>
        <w:tc>
          <w:tcPr>
            <w:tcW w:type="dxa" w:w="2160"/>
          </w:tcPr>
          <w:p>
            <w:r>
              <w:t>Notificacion.objects.create / marcar_como_leida</w:t>
            </w:r>
          </w:p>
        </w:tc>
        <w:tc>
          <w:tcPr>
            <w:tcW w:type="dxa" w:w="2160"/>
          </w:tcPr>
          <w:p>
            <w:r>
              <w:t>Crear y marcar como leída</w:t>
            </w:r>
          </w:p>
        </w:tc>
        <w:tc>
          <w:tcPr>
            <w:tcW w:type="dxa" w:w="2160"/>
          </w:tcPr>
          <w:p>
            <w:r>
              <w:t>titulo='Recordatorio de actividad'; leida=False → marcar_como_leida()</w:t>
            </w:r>
          </w:p>
        </w:tc>
        <w:tc>
          <w:tcPr>
            <w:tcW w:type="dxa" w:w="2160"/>
          </w:tcPr>
          <w:p>
            <w:r>
              <w:t>Leída=True; conteos consistentes; recientes últimos 7 días.</w:t>
            </w:r>
          </w:p>
        </w:tc>
      </w:tr>
      <w:tr>
        <w:tc>
          <w:tcPr>
            <w:tcW w:type="dxa" w:w="2160"/>
          </w:tcPr>
          <w:p>
            <w:r>
              <w:t>utils.enviar_notificacion</w:t>
            </w:r>
          </w:p>
        </w:tc>
        <w:tc>
          <w:tcPr>
            <w:tcW w:type="dxa" w:w="2160"/>
          </w:tcPr>
          <w:p>
            <w:r>
              <w:t>Respeta preferencias (PSU desactivado)</w:t>
            </w:r>
          </w:p>
        </w:tc>
        <w:tc>
          <w:tcPr>
            <w:tcW w:type="dxa" w:w="2160"/>
          </w:tcPr>
          <w:p>
            <w:r>
              <w:t>tipo='PSU' con preferencia desactivada</w:t>
            </w:r>
          </w:p>
        </w:tc>
        <w:tc>
          <w:tcPr>
            <w:tcW w:type="dxa" w:w="2160"/>
          </w:tcPr>
          <w:p>
            <w:r>
              <w:t>No se crea notificación nueva.</w:t>
            </w:r>
          </w:p>
        </w:tc>
      </w:tr>
    </w:tbl>
    <w:p/>
    <w:p>
      <w:pPr>
        <w:pStyle w:val="Heading1"/>
      </w:pPr>
      <w:r>
        <w:t>2. Módulo de Analítica y Reportes</w:t>
      </w:r>
    </w:p>
    <w:p>
      <w:pPr>
        <w:pStyle w:val="Heading2"/>
      </w:pPr>
      <w:r>
        <w:t>2.1 Modelos</w:t>
      </w:r>
    </w:p>
    <w:p>
      <w:r>
        <w:rPr>
          <w:b/>
        </w:rPr>
        <w:t xml:space="preserve">Objetivo de la Prueba: </w:t>
      </w:r>
      <w:r>
        <w:t>Verificar registros estadísticos, reportes, permisos de exportación, control de asistencia y auditoría de accesos.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Método</w:t>
            </w:r>
          </w:p>
        </w:tc>
        <w:tc>
          <w:tcPr>
            <w:tcW w:type="dxa" w:w="2160"/>
          </w:tcPr>
          <w:p>
            <w:r>
              <w:t>Escenario</w:t>
            </w:r>
          </w:p>
        </w:tc>
        <w:tc>
          <w:tcPr>
            <w:tcW w:type="dxa" w:w="2160"/>
          </w:tcPr>
          <w:p>
            <w:r>
              <w:t>Valores de Entrada</w:t>
            </w:r>
          </w:p>
        </w:tc>
        <w:tc>
          <w:tcPr>
            <w:tcW w:type="dxa" w:w="2160"/>
          </w:tcPr>
          <w:p>
            <w:r>
              <w:t>Resultado esperado</w:t>
            </w:r>
          </w:p>
        </w:tc>
      </w:tr>
      <w:tr>
        <w:tc>
          <w:tcPr>
            <w:tcW w:type="dxa" w:w="2160"/>
          </w:tcPr>
          <w:p>
            <w:r>
              <w:t>DatoEstadistico.objects.create</w:t>
            </w:r>
          </w:p>
        </w:tc>
        <w:tc>
          <w:tcPr>
            <w:tcW w:type="dxa" w:w="2160"/>
          </w:tcPr>
          <w:p>
            <w:r>
              <w:t>Crear datos de participación</w:t>
            </w:r>
          </w:p>
        </w:tc>
        <w:tc>
          <w:tcPr>
            <w:tcW w:type="dxa" w:w="2160"/>
          </w:tcPr>
          <w:p>
            <w:r>
              <w:t>categoria='Participación'; subcategoria='Deportes'; periodo='2025-Q3'; cantidad=150; porcentaje=15.5</w:t>
            </w:r>
          </w:p>
        </w:tc>
        <w:tc>
          <w:tcPr>
            <w:tcW w:type="dxa" w:w="2160"/>
          </w:tcPr>
          <w:p>
            <w:r>
              <w:t>Registros creados y filtrables por categoría; suma total consistente.</w:t>
            </w:r>
          </w:p>
        </w:tc>
      </w:tr>
      <w:tr>
        <w:tc>
          <w:tcPr>
            <w:tcW w:type="dxa" w:w="2160"/>
          </w:tcPr>
          <w:p>
            <w:r>
              <w:t>Reporte.objects.create</w:t>
            </w:r>
          </w:p>
        </w:tc>
        <w:tc>
          <w:tcPr>
            <w:tcW w:type="dxa" w:w="2160"/>
          </w:tcPr>
          <w:p>
            <w:r>
              <w:t>Generar reporte con datos vinculados</w:t>
            </w:r>
          </w:p>
        </w:tc>
        <w:tc>
          <w:tcPr>
            <w:tcW w:type="dxa" w:w="2160"/>
          </w:tcPr>
          <w:p>
            <w:r>
              <w:t>titulo='Reporte Trimestral'; tipo='Participación'; datos_incluidos='dato1,dato2'</w:t>
            </w:r>
          </w:p>
        </w:tc>
        <w:tc>
          <w:tcPr>
            <w:tcW w:type="dxa" w:w="2160"/>
          </w:tcPr>
          <w:p>
            <w:r>
              <w:t>Reporte persistido; relación a datos válida.</w:t>
            </w:r>
          </w:p>
        </w:tc>
      </w:tr>
      <w:tr>
        <w:tc>
          <w:tcPr>
            <w:tcW w:type="dxa" w:w="2160"/>
          </w:tcPr>
          <w:p>
            <w:r>
              <w:t>PermisoExportacion.objects.create / tiene_permiso</w:t>
            </w:r>
          </w:p>
        </w:tc>
        <w:tc>
          <w:tcPr>
            <w:tcW w:type="dxa" w:w="2160"/>
          </w:tcPr>
          <w:p>
            <w:r>
              <w:t>Permisos por usuario/rol</w:t>
            </w:r>
          </w:p>
        </w:tc>
        <w:tc>
          <w:tcPr>
            <w:tcW w:type="dxa" w:w="2160"/>
          </w:tcPr>
          <w:p>
            <w:r>
              <w:t>profesor con CSV/Excel; admin implícitamente permitido</w:t>
            </w:r>
          </w:p>
        </w:tc>
        <w:tc>
          <w:tcPr>
            <w:tcW w:type="dxa" w:w="2160"/>
          </w:tcPr>
          <w:p>
            <w:r>
              <w:t>Validación True/False según reglas.</w:t>
            </w:r>
          </w:p>
        </w:tc>
      </w:tr>
      <w:tr>
        <w:tc>
          <w:tcPr>
            <w:tcW w:type="dxa" w:w="2160"/>
          </w:tcPr>
          <w:p>
            <w:r>
              <w:t>ControlAsistencia.objects.create</w:t>
            </w:r>
          </w:p>
        </w:tc>
        <w:tc>
          <w:tcPr>
            <w:tcW w:type="dxa" w:w="2160"/>
          </w:tcPr>
          <w:p>
            <w:r>
              <w:t>Registrar asistencias</w:t>
            </w:r>
          </w:p>
        </w:tc>
        <w:tc>
          <w:tcPr>
            <w:tcW w:type="dxa" w:w="2160"/>
          </w:tcPr>
          <w:p>
            <w:r>
              <w:t>actividad, estudiante, presente=True, metodo='QR'</w:t>
            </w:r>
          </w:p>
        </w:tc>
        <w:tc>
          <w:tcPr>
            <w:tcW w:type="dxa" w:w="2160"/>
          </w:tcPr>
          <w:p>
            <w:r>
              <w:t>Registros consultables por estudiante; conteos correctos.</w:t>
            </w:r>
          </w:p>
        </w:tc>
      </w:tr>
      <w:tr>
        <w:tc>
          <w:tcPr>
            <w:tcW w:type="dxa" w:w="2160"/>
          </w:tcPr>
          <w:p>
            <w:r>
              <w:t>RegistroAcceso.objects.create</w:t>
            </w:r>
          </w:p>
        </w:tc>
        <w:tc>
          <w:tcPr>
            <w:tcW w:type="dxa" w:w="2160"/>
          </w:tcPr>
          <w:p>
            <w:r>
              <w:t>Auditar acciones sobre reportes</w:t>
            </w:r>
          </w:p>
        </w:tc>
        <w:tc>
          <w:tcPr>
            <w:tcW w:type="dxa" w:w="2160"/>
          </w:tcPr>
          <w:p>
            <w:r>
              <w:t>accion='Consultar Reporte'/'Exportar Reporte'</w:t>
            </w:r>
          </w:p>
        </w:tc>
        <w:tc>
          <w:tcPr>
            <w:tcW w:type="dxa" w:w="2160"/>
          </w:tcPr>
          <w:p>
            <w:r>
              <w:t>Registros filtrables y ordenables por fecha.</w:t>
            </w:r>
          </w:p>
        </w:tc>
      </w:tr>
    </w:tbl>
    <w:p/>
    <w:p>
      <w:pPr>
        <w:pStyle w:val="Heading2"/>
      </w:pPr>
      <w:r>
        <w:t>2.2 Vistas</w:t>
      </w:r>
    </w:p>
    <w:p>
      <w:r>
        <w:rPr>
          <w:b/>
        </w:rPr>
        <w:t xml:space="preserve">Objetivo de la Prueba: </w:t>
      </w:r>
      <w:r>
        <w:t>Validar acceso al dashboard, generación/exportación/visualización de reportes e importación CSV.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Método</w:t>
            </w:r>
          </w:p>
        </w:tc>
        <w:tc>
          <w:tcPr>
            <w:tcW w:type="dxa" w:w="2160"/>
          </w:tcPr>
          <w:p>
            <w:r>
              <w:t>Escenario</w:t>
            </w:r>
          </w:p>
        </w:tc>
        <w:tc>
          <w:tcPr>
            <w:tcW w:type="dxa" w:w="2160"/>
          </w:tcPr>
          <w:p>
            <w:r>
              <w:t>Valores de Entrada</w:t>
            </w:r>
          </w:p>
        </w:tc>
        <w:tc>
          <w:tcPr>
            <w:tcW w:type="dxa" w:w="2160"/>
          </w:tcPr>
          <w:p>
            <w:r>
              <w:t>Resultado esperado</w:t>
            </w:r>
          </w:p>
        </w:tc>
      </w:tr>
      <w:tr>
        <w:tc>
          <w:tcPr>
            <w:tcW w:type="dxa" w:w="2160"/>
          </w:tcPr>
          <w:p>
            <w:r>
              <w:t>GET reportes:dashboard</w:t>
            </w:r>
          </w:p>
        </w:tc>
        <w:tc>
          <w:tcPr>
            <w:tcW w:type="dxa" w:w="2160"/>
          </w:tcPr>
          <w:p>
            <w:r>
              <w:t>Accesos por rol</w:t>
            </w:r>
          </w:p>
        </w:tc>
        <w:tc>
          <w:tcPr>
            <w:tcW w:type="dxa" w:w="2160"/>
          </w:tcPr>
          <w:p>
            <w:r>
              <w:t>admin y profesores → acceso; estudiante → 403</w:t>
            </w:r>
          </w:p>
        </w:tc>
        <w:tc>
          <w:tcPr>
            <w:tcW w:type="dxa" w:w="2160"/>
          </w:tcPr>
          <w:p>
            <w:r>
              <w:t>200 para admin/profesor; 403 estudiante; datos en contexto.</w:t>
            </w:r>
          </w:p>
        </w:tc>
      </w:tr>
      <w:tr>
        <w:tc>
          <w:tcPr>
            <w:tcW w:type="dxa" w:w="2160"/>
          </w:tcPr>
          <w:p>
            <w:r>
              <w:t>POST reportes:generar</w:t>
            </w:r>
          </w:p>
        </w:tc>
        <w:tc>
          <w:tcPr>
            <w:tcW w:type="dxa" w:w="2160"/>
          </w:tcPr>
          <w:p>
            <w:r>
              <w:t>Generar nuevo reporte</w:t>
            </w:r>
          </w:p>
        </w:tc>
        <w:tc>
          <w:tcPr>
            <w:tcW w:type="dxa" w:w="2160"/>
          </w:tcPr>
          <w:p>
            <w:r>
              <w:t>titulo, tipo, periodo, filtros JSON</w:t>
            </w:r>
          </w:p>
        </w:tc>
        <w:tc>
          <w:tcPr>
            <w:tcW w:type="dxa" w:w="2160"/>
          </w:tcPr>
          <w:p>
            <w:r>
              <w:t>200; creado; RegistroAcceso='Generar Reporte'. Estudiante → 403.</w:t>
            </w:r>
          </w:p>
        </w:tc>
      </w:tr>
      <w:tr>
        <w:tc>
          <w:tcPr>
            <w:tcW w:type="dxa" w:w="2160"/>
          </w:tcPr>
          <w:p>
            <w:r>
              <w:t>GET reportes:exportar?formato=csv</w:t>
            </w:r>
          </w:p>
        </w:tc>
        <w:tc>
          <w:tcPr>
            <w:tcW w:type="dxa" w:w="2160"/>
          </w:tcPr>
          <w:p>
            <w:r>
              <w:t>Exportación CSV por profesor</w:t>
            </w:r>
          </w:p>
        </w:tc>
        <w:tc>
          <w:tcPr>
            <w:tcW w:type="dxa" w:w="2160"/>
          </w:tcPr>
          <w:p>
            <w:r>
              <w:t>pk reporte</w:t>
            </w:r>
          </w:p>
        </w:tc>
        <w:tc>
          <w:tcPr>
            <w:tcW w:type="dxa" w:w="2160"/>
          </w:tcPr>
          <w:p>
            <w:r>
              <w:t>200; Content-Type text/csv; archivo descargable; RegistroAcceso='Exportar Reporte'. Estudiante → 403. Formato sin permiso → 403.</w:t>
            </w:r>
          </w:p>
        </w:tc>
      </w:tr>
      <w:tr>
        <w:tc>
          <w:tcPr>
            <w:tcW w:type="dxa" w:w="2160"/>
          </w:tcPr>
          <w:p>
            <w:r>
              <w:t>GET reportes:detalle</w:t>
            </w:r>
          </w:p>
        </w:tc>
        <w:tc>
          <w:tcPr>
            <w:tcW w:type="dxa" w:w="2160"/>
          </w:tcPr>
          <w:p>
            <w:r>
              <w:t>Visualizar reporte</w:t>
            </w:r>
          </w:p>
        </w:tc>
        <w:tc>
          <w:tcPr>
            <w:tcW w:type="dxa" w:w="2160"/>
          </w:tcPr>
          <w:p>
            <w:r>
              <w:t>pk reporte</w:t>
            </w:r>
          </w:p>
        </w:tc>
        <w:tc>
          <w:tcPr>
            <w:tcW w:type="dxa" w:w="2160"/>
          </w:tcPr>
          <w:p>
            <w:r>
              <w:t>200; registro de acceso 'Consultar Reporte'.</w:t>
            </w:r>
          </w:p>
        </w:tc>
      </w:tr>
      <w:tr>
        <w:tc>
          <w:tcPr>
            <w:tcW w:type="dxa" w:w="2160"/>
          </w:tcPr>
          <w:p>
            <w:r>
              <w:t>POST datos:importar (CSV)</w:t>
            </w:r>
          </w:p>
        </w:tc>
        <w:tc>
          <w:tcPr>
            <w:tcW w:type="dxa" w:w="2160"/>
          </w:tcPr>
          <w:p>
            <w:r>
              <w:t>Importación de datos estadísticos desde CSV</w:t>
            </w:r>
          </w:p>
        </w:tc>
        <w:tc>
          <w:tcPr>
            <w:tcW w:type="dxa" w:w="2160"/>
          </w:tcPr>
          <w:p>
            <w:r>
              <w:t>archivo CSV válido / inválido</w:t>
            </w:r>
          </w:p>
        </w:tc>
        <w:tc>
          <w:tcPr>
            <w:tcW w:type="dxa" w:w="2160"/>
          </w:tcPr>
          <w:p>
            <w:r>
              <w:t>200; crea registros; valida tipos y rechaza datos inválidos.</w:t>
            </w:r>
          </w:p>
        </w:tc>
      </w:tr>
    </w:tbl>
    <w:p/>
    <w:p>
      <w:pPr>
        <w:pStyle w:val="Heading1"/>
      </w:pPr>
      <w:r>
        <w:t>3. Módulo CADI (Actividades)</w:t>
      </w:r>
    </w:p>
    <w:p>
      <w:pPr>
        <w:pStyle w:val="Heading2"/>
      </w:pPr>
      <w:r>
        <w:t>3.1 Modelos</w:t>
      </w:r>
    </w:p>
    <w:p>
      <w:r>
        <w:rPr>
          <w:b/>
        </w:rPr>
        <w:t xml:space="preserve">Objetivo de la Prueba: </w:t>
      </w:r>
      <w:r>
        <w:t>Comprobar tipos, lugares, actividades y valoraciones.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Método</w:t>
            </w:r>
          </w:p>
        </w:tc>
        <w:tc>
          <w:tcPr>
            <w:tcW w:type="dxa" w:w="2160"/>
          </w:tcPr>
          <w:p>
            <w:r>
              <w:t>Escenario</w:t>
            </w:r>
          </w:p>
        </w:tc>
        <w:tc>
          <w:tcPr>
            <w:tcW w:type="dxa" w:w="2160"/>
          </w:tcPr>
          <w:p>
            <w:r>
              <w:t>Valores de Entrada</w:t>
            </w:r>
          </w:p>
        </w:tc>
        <w:tc>
          <w:tcPr>
            <w:tcW w:type="dxa" w:w="2160"/>
          </w:tcPr>
          <w:p>
            <w:r>
              <w:t>Resultado esperado</w:t>
            </w:r>
          </w:p>
        </w:tc>
      </w:tr>
      <w:tr>
        <w:tc>
          <w:tcPr>
            <w:tcW w:type="dxa" w:w="2160"/>
          </w:tcPr>
          <w:p>
            <w:r>
              <w:t>TipoActividad.objects.create</w:t>
            </w:r>
          </w:p>
        </w:tc>
        <w:tc>
          <w:tcPr>
            <w:tcW w:type="dxa" w:w="2160"/>
          </w:tcPr>
          <w:p>
            <w:r>
              <w:t>Crear tipos de actividad</w:t>
            </w:r>
          </w:p>
        </w:tc>
        <w:tc>
          <w:tcPr>
            <w:tcW w:type="dxa" w:w="2160"/>
          </w:tcPr>
          <w:p>
            <w:r>
              <w:t>nombre='Deporte'/'Arte'</w:t>
            </w:r>
          </w:p>
        </w:tc>
        <w:tc>
          <w:tcPr>
            <w:tcW w:type="dxa" w:w="2160"/>
          </w:tcPr>
          <w:p>
            <w:r>
              <w:t>Tipos persistidos; recuperables por nombre.</w:t>
            </w:r>
          </w:p>
        </w:tc>
      </w:tr>
      <w:tr>
        <w:tc>
          <w:tcPr>
            <w:tcW w:type="dxa" w:w="2160"/>
          </w:tcPr>
          <w:p>
            <w:r>
              <w:t>Lugar.objects.create</w:t>
            </w:r>
          </w:p>
        </w:tc>
        <w:tc>
          <w:tcPr>
            <w:tcW w:type="dxa" w:w="2160"/>
          </w:tcPr>
          <w:p>
            <w:r>
              <w:t>Crear lugares con capacidad</w:t>
            </w:r>
          </w:p>
        </w:tc>
        <w:tc>
          <w:tcPr>
            <w:tcW w:type="dxa" w:w="2160"/>
          </w:tcPr>
          <w:p>
            <w:r>
              <w:t>nombre='Cancha Múltiple'; capacidad=30</w:t>
            </w:r>
          </w:p>
        </w:tc>
        <w:tc>
          <w:tcPr>
            <w:tcW w:type="dxa" w:w="2160"/>
          </w:tcPr>
          <w:p>
            <w:r>
              <w:t>Lugar creado; capacidad correcta.</w:t>
            </w:r>
          </w:p>
        </w:tc>
      </w:tr>
      <w:tr>
        <w:tc>
          <w:tcPr>
            <w:tcW w:type="dxa" w:w="2160"/>
          </w:tcPr>
          <w:p>
            <w:r>
              <w:t>Actividad.objects.create</w:t>
            </w:r>
          </w:p>
        </w:tc>
        <w:tc>
          <w:tcPr>
            <w:tcW w:type="dxa" w:w="2160"/>
          </w:tcPr>
          <w:p>
            <w:r>
              <w:t>Crear actividad válida</w:t>
            </w:r>
          </w:p>
        </w:tc>
        <w:tc>
          <w:tcPr>
            <w:tcW w:type="dxa" w:w="2160"/>
          </w:tcPr>
          <w:p>
            <w:r>
              <w:t>fechas inicio&lt;fin; cupos_totales=20; instructor</w:t>
            </w:r>
          </w:p>
        </w:tc>
        <w:tc>
          <w:tcPr>
            <w:tcW w:type="dxa" w:w="2160"/>
          </w:tcPr>
          <w:p>
            <w:r>
              <w:t>Actividad creada; cupos_disponibles inicial = cupos_totales; inscribir reduce cupos.</w:t>
            </w:r>
          </w:p>
        </w:tc>
      </w:tr>
      <w:tr>
        <w:tc>
          <w:tcPr>
            <w:tcW w:type="dxa" w:w="2160"/>
          </w:tcPr>
          <w:p>
            <w:r>
              <w:t>Valoracion.objects.create</w:t>
            </w:r>
          </w:p>
        </w:tc>
        <w:tc>
          <w:tcPr>
            <w:tcW w:type="dxa" w:w="2160"/>
          </w:tcPr>
          <w:p>
            <w:r>
              <w:t>Valorar actividad</w:t>
            </w:r>
          </w:p>
        </w:tc>
        <w:tc>
          <w:tcPr>
            <w:tcW w:type="dxa" w:w="2160"/>
          </w:tcPr>
          <w:p>
            <w:r>
              <w:t>puntuacion=4; comentario</w:t>
            </w:r>
          </w:p>
        </w:tc>
        <w:tc>
          <w:tcPr>
            <w:tcW w:type="dxa" w:w="2160"/>
          </w:tcPr>
          <w:p>
            <w:r>
              <w:t>Valoración creada; restricción: 1 por usuario/actividad.</w:t>
            </w:r>
          </w:p>
        </w:tc>
      </w:tr>
    </w:tbl>
    <w:p/>
    <w:p>
      <w:pPr>
        <w:pStyle w:val="Heading2"/>
      </w:pPr>
      <w:r>
        <w:t>3.2 Vistas</w:t>
      </w:r>
    </w:p>
    <w:p>
      <w:r>
        <w:rPr>
          <w:b/>
        </w:rPr>
        <w:t xml:space="preserve">Objetivo de la Prueba: </w:t>
      </w:r>
      <w:r>
        <w:t>Validar listados, filtros y creación/actualización de actividades (según rol).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Método</w:t>
            </w:r>
          </w:p>
        </w:tc>
        <w:tc>
          <w:tcPr>
            <w:tcW w:type="dxa" w:w="2160"/>
          </w:tcPr>
          <w:p>
            <w:r>
              <w:t>Escenario</w:t>
            </w:r>
          </w:p>
        </w:tc>
        <w:tc>
          <w:tcPr>
            <w:tcW w:type="dxa" w:w="2160"/>
          </w:tcPr>
          <w:p>
            <w:r>
              <w:t>Valores de Entrada</w:t>
            </w:r>
          </w:p>
        </w:tc>
        <w:tc>
          <w:tcPr>
            <w:tcW w:type="dxa" w:w="2160"/>
          </w:tcPr>
          <w:p>
            <w:r>
              <w:t>Resultado esperado</w:t>
            </w:r>
          </w:p>
        </w:tc>
      </w:tr>
      <w:tr>
        <w:tc>
          <w:tcPr>
            <w:tcW w:type="dxa" w:w="2160"/>
          </w:tcPr>
          <w:p>
            <w:r>
              <w:t>GET actividades:listar</w:t>
            </w:r>
          </w:p>
        </w:tc>
        <w:tc>
          <w:tcPr>
            <w:tcW w:type="dxa" w:w="2160"/>
          </w:tcPr>
          <w:p>
            <w:r>
              <w:t>Listado básico</w:t>
            </w:r>
          </w:p>
        </w:tc>
        <w:tc>
          <w:tcPr>
            <w:tcW w:type="dxa" w:w="2160"/>
          </w:tcPr>
          <w:p>
            <w:r>
              <w:t>login estudiante</w:t>
            </w:r>
          </w:p>
        </w:tc>
        <w:tc>
          <w:tcPr>
            <w:tcW w:type="dxa" w:w="2160"/>
          </w:tcPr>
          <w:p>
            <w:r>
              <w:t>200; actividades en contexto.</w:t>
            </w:r>
          </w:p>
        </w:tc>
      </w:tr>
      <w:tr>
        <w:tc>
          <w:tcPr>
            <w:tcW w:type="dxa" w:w="2160"/>
          </w:tcPr>
          <w:p>
            <w:r>
              <w:t>GET actividades:listar?tipo=&lt;id&gt;</w:t>
            </w:r>
          </w:p>
        </w:tc>
        <w:tc>
          <w:tcPr>
            <w:tcW w:type="dxa" w:w="2160"/>
          </w:tcPr>
          <w:p>
            <w:r>
              <w:t>Filtrar por tipo</w:t>
            </w:r>
          </w:p>
        </w:tc>
        <w:tc>
          <w:tcPr>
            <w:tcW w:type="dxa" w:w="2160"/>
          </w:tcPr>
          <w:p>
            <w:r>
              <w:t>tipo existente / sin actividades</w:t>
            </w:r>
          </w:p>
        </w:tc>
        <w:tc>
          <w:tcPr>
            <w:tcW w:type="dxa" w:w="2160"/>
          </w:tcPr>
          <w:p>
            <w:r>
              <w:t>200; lista filtrada; posible 0 resultados.</w:t>
            </w:r>
          </w:p>
        </w:tc>
      </w:tr>
      <w:tr>
        <w:tc>
          <w:tcPr>
            <w:tcW w:type="dxa" w:w="2160"/>
          </w:tcPr>
          <w:p>
            <w:r>
              <w:t>GET actividades:listar?lugar=&lt;id&gt;</w:t>
            </w:r>
          </w:p>
        </w:tc>
        <w:tc>
          <w:tcPr>
            <w:tcW w:type="dxa" w:w="2160"/>
          </w:tcPr>
          <w:p>
            <w:r>
              <w:t>Filtrar por lugar</w:t>
            </w:r>
          </w:p>
        </w:tc>
        <w:tc>
          <w:tcPr>
            <w:tcW w:type="dxa" w:w="2160"/>
          </w:tcPr>
          <w:p>
            <w:r>
              <w:t>lugar existente</w:t>
            </w:r>
          </w:p>
        </w:tc>
        <w:tc>
          <w:tcPr>
            <w:tcW w:type="dxa" w:w="2160"/>
          </w:tcPr>
          <w:p>
            <w:r>
              <w:t>200; lista filtrada.</w:t>
            </w:r>
          </w:p>
        </w:tc>
      </w:tr>
      <w:tr>
        <w:tc>
          <w:tcPr>
            <w:tcW w:type="dxa" w:w="2160"/>
          </w:tcPr>
          <w:p>
            <w:r>
              <w:t>GET actividades:listar?fecha=YYYY-MM-DD</w:t>
            </w:r>
          </w:p>
        </w:tc>
        <w:tc>
          <w:tcPr>
            <w:tcW w:type="dxa" w:w="2160"/>
          </w:tcPr>
          <w:p>
            <w:r>
              <w:t>Filtrar por fecha</w:t>
            </w:r>
          </w:p>
        </w:tc>
        <w:tc>
          <w:tcPr>
            <w:tcW w:type="dxa" w:w="2160"/>
          </w:tcPr>
          <w:p>
            <w:r>
              <w:t>fecha con/sin actividades</w:t>
            </w:r>
          </w:p>
        </w:tc>
        <w:tc>
          <w:tcPr>
            <w:tcW w:type="dxa" w:w="2160"/>
          </w:tcPr>
          <w:p>
            <w:r>
              <w:t>200; lista filtrada; posible 0 resultados.</w:t>
            </w:r>
          </w:p>
        </w:tc>
      </w:tr>
      <w:tr>
        <w:tc>
          <w:tcPr>
            <w:tcW w:type="dxa" w:w="2160"/>
          </w:tcPr>
          <w:p>
            <w:r>
              <w:t>POST actividades:crear</w:t>
            </w:r>
          </w:p>
        </w:tc>
        <w:tc>
          <w:tcPr>
            <w:tcW w:type="dxa" w:w="2160"/>
          </w:tcPr>
          <w:p>
            <w:r>
              <w:t>Crear actividad (admin)</w:t>
            </w:r>
          </w:p>
        </w:tc>
        <w:tc>
          <w:tcPr>
            <w:tcW w:type="dxa" w:w="2160"/>
          </w:tcPr>
          <w:p>
            <w:r>
              <w:t>datos completos</w:t>
            </w:r>
          </w:p>
        </w:tc>
        <w:tc>
          <w:tcPr>
            <w:tcW w:type="dxa" w:w="2160"/>
          </w:tcPr>
          <w:p>
            <w:r>
              <w:t>302; creada; usuario no admin → 403.</w:t>
            </w:r>
          </w:p>
        </w:tc>
      </w:tr>
      <w:tr>
        <w:tc>
          <w:tcPr>
            <w:tcW w:type="dxa" w:w="2160"/>
          </w:tcPr>
          <w:p>
            <w:r>
              <w:t>POST actividades:actualizar</w:t>
            </w:r>
          </w:p>
        </w:tc>
        <w:tc>
          <w:tcPr>
            <w:tcW w:type="dxa" w:w="2160"/>
          </w:tcPr>
          <w:p>
            <w:r>
              <w:t>Actualizar actividad (admin)</w:t>
            </w:r>
          </w:p>
        </w:tc>
        <w:tc>
          <w:tcPr>
            <w:tcW w:type="dxa" w:w="2160"/>
          </w:tcPr>
          <w:p>
            <w:r>
              <w:t>datos actualizados</w:t>
            </w:r>
          </w:p>
        </w:tc>
        <w:tc>
          <w:tcPr>
            <w:tcW w:type="dxa" w:w="2160"/>
          </w:tcPr>
          <w:p>
            <w:r>
              <w:t>302; cambios persistidos.</w:t>
            </w:r>
          </w:p>
        </w:tc>
      </w:tr>
    </w:tbl>
    <w:p/>
    <w:p>
      <w:pPr>
        <w:pStyle w:val="Heading1"/>
      </w:pPr>
      <w:r>
        <w:t>4. Módulo de Eventos y Servicios (Torneos, PSU, Citas psicológicas)</w:t>
      </w:r>
    </w:p>
    <w:p>
      <w:pPr>
        <w:pStyle w:val="Heading2"/>
      </w:pPr>
      <w:r>
        <w:t>4.1 Torneos</w:t>
      </w:r>
    </w:p>
    <w:p>
      <w:r>
        <w:rPr>
          <w:b/>
        </w:rPr>
        <w:t xml:space="preserve">Objetivo de la Prueba: </w:t>
      </w:r>
      <w:r>
        <w:t>Validar ciclo de vida de torneos, equipos y partidos.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Método</w:t>
            </w:r>
          </w:p>
        </w:tc>
        <w:tc>
          <w:tcPr>
            <w:tcW w:type="dxa" w:w="2160"/>
          </w:tcPr>
          <w:p>
            <w:r>
              <w:t>Escenario</w:t>
            </w:r>
          </w:p>
        </w:tc>
        <w:tc>
          <w:tcPr>
            <w:tcW w:type="dxa" w:w="2160"/>
          </w:tcPr>
          <w:p>
            <w:r>
              <w:t>Valores de Entrada</w:t>
            </w:r>
          </w:p>
        </w:tc>
        <w:tc>
          <w:tcPr>
            <w:tcW w:type="dxa" w:w="2160"/>
          </w:tcPr>
          <w:p>
            <w:r>
              <w:t>Resultado esperado</w:t>
            </w:r>
          </w:p>
        </w:tc>
      </w:tr>
      <w:tr>
        <w:tc>
          <w:tcPr>
            <w:tcW w:type="dxa" w:w="2160"/>
          </w:tcPr>
          <w:p>
            <w:r>
              <w:t>Torneo.objects.create</w:t>
            </w:r>
          </w:p>
        </w:tc>
        <w:tc>
          <w:tcPr>
            <w:tcW w:type="dxa" w:w="2160"/>
          </w:tcPr>
          <w:p>
            <w:r>
              <w:t>Crear torneo válido</w:t>
            </w:r>
          </w:p>
        </w:tc>
        <w:tc>
          <w:tcPr>
            <w:tcW w:type="dxa" w:w="2160"/>
          </w:tcPr>
          <w:p>
            <w:r>
              <w:t>tipo_inscripcion='Equipo'; fecha_inicio &lt; fecha_fin</w:t>
            </w:r>
          </w:p>
        </w:tc>
        <w:tc>
          <w:tcPr>
            <w:tcW w:type="dxa" w:w="2160"/>
          </w:tcPr>
          <w:p>
            <w:r>
              <w:t>Torneo creado; validación de fechas activa.</w:t>
            </w:r>
          </w:p>
        </w:tc>
      </w:tr>
      <w:tr>
        <w:tc>
          <w:tcPr>
            <w:tcW w:type="dxa" w:w="2160"/>
          </w:tcPr>
          <w:p>
            <w:r>
              <w:t>Equipo.objects.create / EquipoMiembro.objects.create</w:t>
            </w:r>
          </w:p>
        </w:tc>
        <w:tc>
          <w:tcPr>
            <w:tcW w:type="dxa" w:w="2160"/>
          </w:tcPr>
          <w:p>
            <w:r>
              <w:t>Crear equipo y miembros (límites)</w:t>
            </w:r>
          </w:p>
        </w:tc>
        <w:tc>
          <w:tcPr>
            <w:tcW w:type="dxa" w:w="2160"/>
          </w:tcPr>
          <w:p>
            <w:r>
              <w:t>max_participantes_equipo=5</w:t>
            </w:r>
          </w:p>
        </w:tc>
        <w:tc>
          <w:tcPr>
            <w:tcW w:type="dxa" w:w="2160"/>
          </w:tcPr>
          <w:p>
            <w:r>
              <w:t>Miembros hasta el máximo; exceder → excepción.</w:t>
            </w:r>
          </w:p>
        </w:tc>
      </w:tr>
      <w:tr>
        <w:tc>
          <w:tcPr>
            <w:tcW w:type="dxa" w:w="2160"/>
          </w:tcPr>
          <w:p>
            <w:r>
              <w:t>Partido/Resultado.objects.create</w:t>
            </w:r>
          </w:p>
        </w:tc>
        <w:tc>
          <w:tcPr>
            <w:tcW w:type="dxa" w:w="2160"/>
          </w:tcPr>
          <w:p>
            <w:r>
              <w:t>Programar y registrar resultado</w:t>
            </w:r>
          </w:p>
        </w:tc>
        <w:tc>
          <w:tcPr>
            <w:tcW w:type="dxa" w:w="2160"/>
          </w:tcPr>
          <w:p>
            <w:r>
              <w:t>puntos_local=3; puntos_visitante=1</w:t>
            </w:r>
          </w:p>
        </w:tc>
        <w:tc>
          <w:tcPr>
            <w:tcW w:type="dxa" w:w="2160"/>
          </w:tcPr>
          <w:p>
            <w:r>
              <w:t>Resultado registrado; partido pasa a 'Finalizado'.</w:t>
            </w:r>
          </w:p>
        </w:tc>
      </w:tr>
      <w:tr>
        <w:tc>
          <w:tcPr>
            <w:tcW w:type="dxa" w:w="2160"/>
          </w:tcPr>
          <w:p>
            <w:r>
              <w:t>GET torneos:listar / detalle</w:t>
            </w:r>
          </w:p>
        </w:tc>
        <w:tc>
          <w:tcPr>
            <w:tcW w:type="dxa" w:w="2160"/>
          </w:tcPr>
          <w:p>
            <w:r>
              <w:t>Visibilidad de torneos</w:t>
            </w:r>
          </w:p>
        </w:tc>
        <w:tc>
          <w:tcPr>
            <w:tcW w:type="dxa" w:w="2160"/>
          </w:tcPr>
          <w:p>
            <w:r>
              <w:t>anónimo o autenticado</w:t>
            </w:r>
          </w:p>
        </w:tc>
        <w:tc>
          <w:tcPr>
            <w:tcW w:type="dxa" w:w="2160"/>
          </w:tcPr>
          <w:p>
            <w:r>
              <w:t>200; detalle con campos del torneo.</w:t>
            </w:r>
          </w:p>
        </w:tc>
      </w:tr>
      <w:tr>
        <w:tc>
          <w:tcPr>
            <w:tcW w:type="dxa" w:w="2160"/>
          </w:tcPr>
          <w:p>
            <w:r>
              <w:t>POST torneos:crear (admin)</w:t>
            </w:r>
          </w:p>
        </w:tc>
        <w:tc>
          <w:tcPr>
            <w:tcW w:type="dxa" w:w="2160"/>
          </w:tcPr>
          <w:p>
            <w:r>
              <w:t>Crear torneo (permisos)</w:t>
            </w:r>
          </w:p>
        </w:tc>
        <w:tc>
          <w:tcPr>
            <w:tcW w:type="dxa" w:w="2160"/>
          </w:tcPr>
          <w:p>
            <w:r>
              <w:t>datos completos</w:t>
            </w:r>
          </w:p>
        </w:tc>
        <w:tc>
          <w:tcPr>
            <w:tcW w:type="dxa" w:w="2160"/>
          </w:tcPr>
          <w:p>
            <w:r>
              <w:t>302; estudiante → 403.</w:t>
            </w:r>
          </w:p>
        </w:tc>
      </w:tr>
      <w:tr>
        <w:tc>
          <w:tcPr>
            <w:tcW w:type="dxa" w:w="2160"/>
          </w:tcPr>
          <w:p>
            <w:r>
              <w:t>POST torneos:inscribir_equipo</w:t>
            </w:r>
          </w:p>
        </w:tc>
        <w:tc>
          <w:tcPr>
            <w:tcW w:type="dxa" w:w="2160"/>
          </w:tcPr>
          <w:p>
            <w:r>
              <w:t>Inscripción de equipo por estudiante</w:t>
            </w:r>
          </w:p>
        </w:tc>
        <w:tc>
          <w:tcPr>
            <w:tcW w:type="dxa" w:w="2160"/>
          </w:tcPr>
          <w:p>
            <w:r>
              <w:t>torneo en 'Inscripciones'; nombre equipo; miembros</w:t>
            </w:r>
          </w:p>
        </w:tc>
        <w:tc>
          <w:tcPr>
            <w:tcW w:type="dxa" w:w="2160"/>
          </w:tcPr>
          <w:p>
            <w:r>
              <w:t>200; equipo creado; doble inscripción → 400; si torneo≠'Inscripciones' → 400.</w:t>
            </w:r>
          </w:p>
        </w:tc>
      </w:tr>
      <w:tr>
        <w:tc>
          <w:tcPr>
            <w:tcW w:type="dxa" w:w="2160"/>
          </w:tcPr>
          <w:p>
            <w:r>
              <w:t>POST torneos:programar_partido (admin)</w:t>
            </w:r>
          </w:p>
        </w:tc>
        <w:tc>
          <w:tcPr>
            <w:tcW w:type="dxa" w:w="2160"/>
          </w:tcPr>
          <w:p>
            <w:r>
              <w:t>Programar partido</w:t>
            </w:r>
          </w:p>
        </w:tc>
        <w:tc>
          <w:tcPr>
            <w:tcW w:type="dxa" w:w="2160"/>
          </w:tcPr>
          <w:p>
            <w:r>
              <w:t>equipos existentes; fecha; lugar; ronda</w:t>
            </w:r>
          </w:p>
        </w:tc>
        <w:tc>
          <w:tcPr>
            <w:tcW w:type="dxa" w:w="2160"/>
          </w:tcPr>
          <w:p>
            <w:r>
              <w:t>200; partido creado; no admin → 403.</w:t>
            </w:r>
          </w:p>
        </w:tc>
      </w:tr>
      <w:tr>
        <w:tc>
          <w:tcPr>
            <w:tcW w:type="dxa" w:w="2160"/>
          </w:tcPr>
          <w:p>
            <w:r>
              <w:t>POST torneos:registrar_resultado (admin)</w:t>
            </w:r>
          </w:p>
        </w:tc>
        <w:tc>
          <w:tcPr>
            <w:tcW w:type="dxa" w:w="2160"/>
          </w:tcPr>
          <w:p>
            <w:r>
              <w:t>Registrar resultado</w:t>
            </w:r>
          </w:p>
        </w:tc>
        <w:tc>
          <w:tcPr>
            <w:tcW w:type="dxa" w:w="2160"/>
          </w:tcPr>
          <w:p>
            <w:r>
              <w:t>partido_id; puntos; comentarios</w:t>
            </w:r>
          </w:p>
        </w:tc>
        <w:tc>
          <w:tcPr>
            <w:tcW w:type="dxa" w:w="2160"/>
          </w:tcPr>
          <w:p>
            <w:r>
              <w:t>200; estado partido 'Finalizado'; no admin → 403.</w:t>
            </w:r>
          </w:p>
        </w:tc>
      </w:tr>
    </w:tbl>
    <w:p/>
    <w:p>
      <w:pPr>
        <w:pStyle w:val="Heading2"/>
      </w:pPr>
      <w:r>
        <w:t>4.2 Proyecto Social Universitario (PSU)</w:t>
      </w:r>
    </w:p>
    <w:p>
      <w:r>
        <w:rPr>
          <w:b/>
        </w:rPr>
        <w:t xml:space="preserve">Objetivo de la Prueba: </w:t>
      </w:r>
      <w:r>
        <w:t>Validar alta de proyectos, inscripción y registro de horas.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Método</w:t>
            </w:r>
          </w:p>
        </w:tc>
        <w:tc>
          <w:tcPr>
            <w:tcW w:type="dxa" w:w="2160"/>
          </w:tcPr>
          <w:p>
            <w:r>
              <w:t>Escenario</w:t>
            </w:r>
          </w:p>
        </w:tc>
        <w:tc>
          <w:tcPr>
            <w:tcW w:type="dxa" w:w="2160"/>
          </w:tcPr>
          <w:p>
            <w:r>
              <w:t>Valores de Entrada</w:t>
            </w:r>
          </w:p>
        </w:tc>
        <w:tc>
          <w:tcPr>
            <w:tcW w:type="dxa" w:w="2160"/>
          </w:tcPr>
          <w:p>
            <w:r>
              <w:t>Resultado esperado</w:t>
            </w:r>
          </w:p>
        </w:tc>
      </w:tr>
      <w:tr>
        <w:tc>
          <w:tcPr>
            <w:tcW w:type="dxa" w:w="2160"/>
          </w:tcPr>
          <w:p>
            <w:r>
              <w:t>ProyectoSocial.objects.create</w:t>
            </w:r>
          </w:p>
        </w:tc>
        <w:tc>
          <w:tcPr>
            <w:tcW w:type="dxa" w:w="2160"/>
          </w:tcPr>
          <w:p>
            <w:r>
              <w:t>Crear proyectos válidos</w:t>
            </w:r>
          </w:p>
        </w:tc>
        <w:tc>
          <w:tcPr>
            <w:tcW w:type="dxa" w:w="2160"/>
          </w:tcPr>
          <w:p>
            <w:r>
              <w:t>fechas inicio ≤ fin; cupos y cupos_disponibles iguales al crear</w:t>
            </w:r>
          </w:p>
        </w:tc>
        <w:tc>
          <w:tcPr>
            <w:tcW w:type="dxa" w:w="2160"/>
          </w:tcPr>
          <w:p>
            <w:r>
              <w:t>Proyecto creado; validación de fechas.</w:t>
            </w:r>
          </w:p>
        </w:tc>
      </w:tr>
      <w:tr>
        <w:tc>
          <w:tcPr>
            <w:tcW w:type="dxa" w:w="2160"/>
          </w:tcPr>
          <w:p>
            <w:r>
              <w:t>InscripcionPSU.objects.create</w:t>
            </w:r>
          </w:p>
        </w:tc>
        <w:tc>
          <w:tcPr>
            <w:tcW w:type="dxa" w:w="2160"/>
          </w:tcPr>
          <w:p>
            <w:r>
              <w:t>Inscribir estudiante</w:t>
            </w:r>
          </w:p>
        </w:tc>
        <w:tc>
          <w:tcPr>
            <w:tcW w:type="dxa" w:w="2160"/>
          </w:tcPr>
          <w:p>
            <w:r>
              <w:t>proyecto activo con cupos&gt;0</w:t>
            </w:r>
          </w:p>
        </w:tc>
        <w:tc>
          <w:tcPr>
            <w:tcW w:type="dxa" w:w="2160"/>
          </w:tcPr>
          <w:p>
            <w:r>
              <w:t>Inscripción creada; decremento de cupos; duplicado → excepción; sin cupos → excepción.</w:t>
            </w:r>
          </w:p>
        </w:tc>
      </w:tr>
      <w:tr>
        <w:tc>
          <w:tcPr>
            <w:tcW w:type="dxa" w:w="2160"/>
          </w:tcPr>
          <w:p>
            <w:r>
              <w:t>POST psu:registrar_horas</w:t>
            </w:r>
          </w:p>
        </w:tc>
        <w:tc>
          <w:tcPr>
            <w:tcW w:type="dxa" w:w="2160"/>
          </w:tcPr>
          <w:p>
            <w:r>
              <w:t>Registrar horas acumuladas</w:t>
            </w:r>
          </w:p>
        </w:tc>
        <w:tc>
          <w:tcPr>
            <w:tcW w:type="dxa" w:w="2160"/>
          </w:tcPr>
          <w:p>
            <w:r>
              <w:t>horas 10 + 30 (total 40)</w:t>
            </w:r>
          </w:p>
        </w:tc>
        <w:tc>
          <w:tcPr>
            <w:tcW w:type="dxa" w:w="2160"/>
          </w:tcPr>
          <w:p>
            <w:r>
              <w:t>Estado cambia a 'Completado'; estudiantes sin permisos → 403.</w:t>
            </w:r>
          </w:p>
        </w:tc>
      </w:tr>
    </w:tbl>
    <w:p/>
    <w:p>
      <w:pPr>
        <w:pStyle w:val="Heading2"/>
      </w:pPr>
      <w:r>
        <w:t>4.3 Citas Psicológicas</w:t>
      </w:r>
    </w:p>
    <w:p>
      <w:r>
        <w:rPr>
          <w:b/>
        </w:rPr>
        <w:t xml:space="preserve">Objetivo de la Prueba: </w:t>
      </w:r>
      <w:r>
        <w:t>Validar creación, reserva, cancelación y vistas de citas.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Método</w:t>
            </w:r>
          </w:p>
        </w:tc>
        <w:tc>
          <w:tcPr>
            <w:tcW w:type="dxa" w:w="2160"/>
          </w:tcPr>
          <w:p>
            <w:r>
              <w:t>Escenario</w:t>
            </w:r>
          </w:p>
        </w:tc>
        <w:tc>
          <w:tcPr>
            <w:tcW w:type="dxa" w:w="2160"/>
          </w:tcPr>
          <w:p>
            <w:r>
              <w:t>Valores de Entrada</w:t>
            </w:r>
          </w:p>
        </w:tc>
        <w:tc>
          <w:tcPr>
            <w:tcW w:type="dxa" w:w="2160"/>
          </w:tcPr>
          <w:p>
            <w:r>
              <w:t>Resultado esperado</w:t>
            </w:r>
          </w:p>
        </w:tc>
      </w:tr>
      <w:tr>
        <w:tc>
          <w:tcPr>
            <w:tcW w:type="dxa" w:w="2160"/>
          </w:tcPr>
          <w:p>
            <w:r>
              <w:t>CitaPsicologica.objects.create</w:t>
            </w:r>
          </w:p>
        </w:tc>
        <w:tc>
          <w:tcPr>
            <w:tcW w:type="dxa" w:w="2160"/>
          </w:tcPr>
          <w:p>
            <w:r>
              <w:t>Crear slots disponibles</w:t>
            </w:r>
          </w:p>
        </w:tc>
        <w:tc>
          <w:tcPr>
            <w:tcW w:type="dxa" w:w="2160"/>
          </w:tcPr>
          <w:p>
            <w:r>
              <w:t>psicólogo; fecha_hora; duracion=60; estado='Disponible'</w:t>
            </w:r>
          </w:p>
        </w:tc>
        <w:tc>
          <w:tcPr>
            <w:tcW w:type="dxa" w:w="2160"/>
          </w:tcPr>
          <w:p>
            <w:r>
              <w:t>Citas disponibles persistidas.</w:t>
            </w:r>
          </w:p>
        </w:tc>
      </w:tr>
      <w:tr>
        <w:tc>
          <w:tcPr>
            <w:tcW w:type="dxa" w:w="2160"/>
          </w:tcPr>
          <w:p>
            <w:r>
              <w:t>cita.reservar / cancelar</w:t>
            </w:r>
          </w:p>
        </w:tc>
        <w:tc>
          <w:tcPr>
            <w:tcW w:type="dxa" w:w="2160"/>
          </w:tcPr>
          <w:p>
            <w:r>
              <w:t>Reservar y cancelar cita</w:t>
            </w:r>
          </w:p>
        </w:tc>
        <w:tc>
          <w:tcPr>
            <w:tcW w:type="dxa" w:w="2160"/>
          </w:tcPr>
          <w:p>
            <w:r>
              <w:t>estudiante reserva; reintento de reservar ocupada</w:t>
            </w:r>
          </w:p>
        </w:tc>
        <w:tc>
          <w:tcPr>
            <w:tcW w:type="dxa" w:w="2160"/>
          </w:tcPr>
          <w:p>
            <w:r>
              <w:t>Asignación estudiante; estado 'Reservada'; reservar de nuevo → excepción; cancelar → 'Disponible'.</w:t>
            </w:r>
          </w:p>
        </w:tc>
      </w:tr>
      <w:tr>
        <w:tc>
          <w:tcPr>
            <w:tcW w:type="dxa" w:w="2160"/>
          </w:tcPr>
          <w:p>
            <w:r>
              <w:t>Vistas (listar/reservar/cancelar)</w:t>
            </w:r>
          </w:p>
        </w:tc>
        <w:tc>
          <w:tcPr>
            <w:tcW w:type="dxa" w:w="2160"/>
          </w:tcPr>
          <w:p>
            <w:r>
              <w:t>Flujo completo vía vistas</w:t>
            </w:r>
          </w:p>
        </w:tc>
        <w:tc>
          <w:tcPr>
            <w:tcW w:type="dxa" w:w="2160"/>
          </w:tcPr>
          <w:p>
            <w:r>
              <w:t>endpoints de citas (según implementación)</w:t>
            </w:r>
          </w:p>
        </w:tc>
        <w:tc>
          <w:tcPr>
            <w:tcW w:type="dxa" w:w="2160"/>
          </w:tcPr>
          <w:p>
            <w:r>
              <w:t>200 en operaciones válidas; validaciones y permisos aplicados.</w:t>
            </w:r>
          </w:p>
        </w:tc>
      </w:tr>
    </w:tbl>
    <w:p/>
    <w:p>
      <w:r>
        <w:br w:type="page"/>
      </w:r>
    </w:p>
    <w:p>
      <w:r>
        <w:t>Nota: Esta documentación fue generada a partir de los archivos de pruebas del proyecto.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